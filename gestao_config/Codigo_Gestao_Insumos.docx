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Padrão de Controle de Código</w:t>
      </w:r>
    </w:p>
    <w:p>
      <w:r>
        <w:t>Data: [Data de criação]</w:t>
      </w:r>
    </w:p>
    <w:p>
      <w:r>
        <w:t>Revisão: [Número da revisão]</w:t>
      </w:r>
    </w:p>
    <w:p>
      <w:r>
        <w:t>Autor: [Nome do autor]</w:t>
      </w:r>
    </w:p>
    <w:p>
      <w:pPr>
        <w:pStyle w:val="Heading1"/>
      </w:pPr>
      <w:r>
        <w:t>Regras de Branch:</w:t>
      </w:r>
    </w:p>
    <w:p>
      <w:r>
        <w:t>- `main`: Branch principal para lançamentos estáveis.</w:t>
        <w:br/>
        <w:t>- `develop`: Branch para integração de novas funcionalidades.</w:t>
        <w:br/>
        <w:t>- Branches de feature: `feature/[nome-da-feature]`.</w:t>
      </w:r>
    </w:p>
    <w:p>
      <w:pPr>
        <w:pStyle w:val="Heading1"/>
      </w:pPr>
      <w:r>
        <w:t>Regras de Commits:</w:t>
      </w:r>
    </w:p>
    <w:p>
      <w:r>
        <w:t>- Prefixos de commit:</w:t>
        <w:br/>
        <w:t xml:space="preserve">  - `feat`: Nova funcionalidade.</w:t>
        <w:br/>
        <w:t xml:space="preserve">  - `fix`: Correção de bugs.</w:t>
        <w:br/>
        <w:t xml:space="preserve">  - `refactor`: Refatoração de código.</w:t>
        <w:br/>
        <w:t xml:space="preserve">  - `docs`: Alterações na documentação.</w:t>
        <w:br/>
        <w:t>Exemplo de Commit:</w:t>
        <w:br/>
        <w:t>feat: adiciona endpoint de login na API</w:t>
      </w:r>
    </w:p>
    <w:p>
      <w:pPr>
        <w:pStyle w:val="Heading1"/>
      </w:pPr>
      <w:r>
        <w:t>Pull Requests (PRs):</w:t>
      </w:r>
    </w:p>
    <w:p>
      <w:r>
        <w:t>- Todos os PRs devem ser revisados por outro desenvolvedor.</w:t>
        <w:br/>
        <w:t>- Descrição detalhada das alterações e como testá-las.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