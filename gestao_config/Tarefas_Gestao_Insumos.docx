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Planejamento de Tarefas e Backlog do Projeto [Nome do Projeto]</w:t>
      </w:r>
    </w:p>
    <w:p>
      <w:r>
        <w:t>Data: [Data de criação]</w:t>
      </w:r>
    </w:p>
    <w:p>
      <w:r>
        <w:t>Revisão: [Número da revisão]</w:t>
      </w:r>
    </w:p>
    <w:p>
      <w:r>
        <w:t>Autor: [Nome do autor]</w:t>
      </w:r>
    </w:p>
    <w:p>
      <w:pPr>
        <w:pStyle w:val="Heading1"/>
      </w:pPr>
      <w:r>
        <w:t>Tarefas Principais: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Tarefa</w:t>
            </w:r>
          </w:p>
        </w:tc>
        <w:tc>
          <w:tcPr>
            <w:tcW w:type="dxa" w:w="1440"/>
          </w:tcPr>
          <w:p>
            <w:r>
              <w:t>Descrição</w:t>
            </w:r>
          </w:p>
        </w:tc>
        <w:tc>
          <w:tcPr>
            <w:tcW w:type="dxa" w:w="1440"/>
          </w:tcPr>
          <w:p>
            <w:r>
              <w:t>Responsável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Data de Conclusão</w:t>
            </w:r>
          </w:p>
        </w:tc>
      </w:tr>
    </w:tbl>
    <w:p>
      <w:pPr>
        <w:pStyle w:val="Heading1"/>
      </w:pPr>
      <w:r>
        <w:t>Tarefas Pendentes: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Tarefa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  <w:tc>
          <w:tcPr>
            <w:tcW w:type="dxa" w:w="1728"/>
          </w:tcPr>
          <w:p>
            <w:r>
              <w:t>Responsável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