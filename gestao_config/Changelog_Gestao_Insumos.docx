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Changelog do Projeto [Nome do Projeto]</w:t>
      </w:r>
    </w:p>
    <w:p>
      <w:r>
        <w:t>Data: [Data de criação]</w:t>
      </w:r>
    </w:p>
    <w:p>
      <w:r>
        <w:t>Revisão: [Número da revisão]</w:t>
      </w:r>
    </w:p>
    <w:p>
      <w:r>
        <w:t>Autor: [Nome do autor]</w:t>
      </w:r>
    </w:p>
    <w:p>
      <w:pPr>
        <w:pStyle w:val="Heading1"/>
      </w:pPr>
      <w:r>
        <w:t>Versão [vX.X.X] - [Data de Lançamento]:</w:t>
      </w:r>
    </w:p>
    <w:p>
      <w:r>
        <w:t>- **Novas Funcionalidades**:</w:t>
        <w:br/>
        <w:t xml:space="preserve">  - [Descrição da nova funcionalidade]</w:t>
      </w:r>
    </w:p>
    <w:p>
      <w:r>
        <w:t>- **Correções**:</w:t>
        <w:br/>
        <w:t xml:space="preserve">  - [Descrição das correções]</w:t>
      </w:r>
    </w:p>
    <w:p>
      <w:r>
        <w:t>- **Alterações Técnicas**:</w:t>
        <w:br/>
        <w:t xml:space="preserve">  - [Descrição de alterações no código ou infraestrutura]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