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Solicitação de Mudanças [Nome do Projeto]</w:t>
      </w:r>
    </w:p>
    <w:p>
      <w:r>
        <w:t>Data: [Data de criação]</w:t>
      </w:r>
    </w:p>
    <w:p>
      <w:r>
        <w:t>Revisão: [Número da revisão]</w:t>
      </w:r>
    </w:p>
    <w:p>
      <w:r>
        <w:t>Autor: [Nome do autor]</w:t>
      </w:r>
    </w:p>
    <w:p>
      <w:pPr>
        <w:pStyle w:val="Heading1"/>
      </w:pPr>
      <w:r>
        <w:t>Descrição da Mudança:</w:t>
      </w:r>
    </w:p>
    <w:p>
      <w:r>
        <w:t>- Descrição detalhada da mudança e o problema que ela resolve.</w:t>
      </w:r>
    </w:p>
    <w:p>
      <w:pPr>
        <w:pStyle w:val="Heading1"/>
      </w:pPr>
      <w:r>
        <w:t>Impacto:</w:t>
      </w:r>
    </w:p>
    <w:p>
      <w:r>
        <w:t>- Módulos e partes afetadas.</w:t>
      </w:r>
    </w:p>
    <w:p>
      <w:pPr>
        <w:pStyle w:val="Heading1"/>
      </w:pPr>
      <w:r>
        <w:t>Plano de Implementação:</w:t>
      </w:r>
    </w:p>
    <w:p>
      <w:r>
        <w:t>- Como a mudança será implementada.</w:t>
      </w:r>
    </w:p>
    <w:p>
      <w:pPr>
        <w:pStyle w:val="Heading1"/>
      </w:pPr>
      <w:r>
        <w:t>Aprovação: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 do Aprovador</w:t>
            </w:r>
          </w:p>
        </w:tc>
        <w:tc>
          <w:tcPr>
            <w:tcW w:type="dxa" w:w="2880"/>
          </w:tcPr>
          <w:p>
            <w:r>
              <w:t>Data de Aprovação</w:t>
            </w:r>
          </w:p>
        </w:tc>
        <w:tc>
          <w:tcPr>
            <w:tcW w:type="dxa" w:w="2880"/>
          </w:tcPr>
          <w:p>
            <w:r>
              <w:t>Assinatura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